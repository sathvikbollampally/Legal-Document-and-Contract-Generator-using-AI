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CONSTRUCTION AGREEMENT</w:t>
      </w:r>
    </w:p>
    <w:p/>
    <w:p>
      <w:pPr>
        <w:spacing w:after="80"/>
        <w:jc w:val="left"/>
      </w:pPr>
      <w:r>
        <w:rPr>
          <w:b w:val="0"/>
          <w:sz w:val="24"/>
        </w:rPr>
        <w:t>CONSTRUCTION AGREEMENT</w:t>
      </w:r>
    </w:p>
    <w:p>
      <w:pPr>
        <w:spacing w:after="120"/>
        <w:jc w:val="left"/>
      </w:pPr>
      <w:r>
        <w:rPr>
          <w:b/>
          <w:sz w:val="26"/>
        </w:rPr>
        <w:t>This Construction Agreement ('Agreement') is entered into and made effective as of July 2, 2011 ('Effective Date'), by and between:</w:t>
      </w:r>
    </w:p>
    <w:p>
      <w:pPr>
        <w:spacing w:after="80"/>
        <w:jc w:val="left"/>
      </w:pPr>
      <w:r>
        <w:rPr>
          <w:b w:val="0"/>
          <w:sz w:val="24"/>
        </w:rPr>
        <w:t>Ramu Construction Works, acting as the 'Contractor',</w:t>
      </w:r>
    </w:p>
    <w:p>
      <w:pPr>
        <w:spacing w:after="80"/>
        <w:jc w:val="left"/>
      </w:pPr>
      <w:r>
        <w:rPr>
          <w:b w:val="0"/>
          <w:sz w:val="24"/>
        </w:rPr>
        <w:t>and</w:t>
      </w:r>
    </w:p>
    <w:p>
      <w:pPr>
        <w:spacing w:after="80"/>
        <w:jc w:val="left"/>
      </w:pPr>
      <w:r>
        <w:rPr>
          <w:b w:val="0"/>
          <w:sz w:val="24"/>
        </w:rPr>
        <w:t>Raju, acting as the 'Owner'.</w:t>
      </w:r>
    </w:p>
    <w:p>
      <w:pPr>
        <w:spacing w:after="80"/>
        <w:jc w:val="left"/>
      </w:pPr>
      <w:r>
        <w:rPr>
          <w:b w:val="0"/>
          <w:sz w:val="24"/>
        </w:rPr>
        <w:t>The parties hereby agree as follows:</w:t>
      </w:r>
    </w:p>
    <w:p>
      <w:pPr>
        <w:spacing w:after="120"/>
        <w:jc w:val="left"/>
      </w:pPr>
      <w:r>
        <w:rPr>
          <w:b/>
          <w:sz w:val="26"/>
        </w:rPr>
        <w:t>ARTICLE 1: DEFINITIONS</w:t>
      </w:r>
    </w:p>
    <w:p>
      <w:pPr>
        <w:spacing w:after="80"/>
        <w:jc w:val="left"/>
      </w:pPr>
      <w:r>
        <w:rPr>
          <w:b w:val="0"/>
          <w:sz w:val="24"/>
        </w:rPr>
        <w:t>For the purposes of this Agreement, the following terms shall have the following meanings:</w:t>
      </w:r>
    </w:p>
    <w:p>
      <w:pPr>
        <w:spacing w:after="80"/>
        <w:jc w:val="left"/>
      </w:pPr>
      <w:r>
        <w:rPr>
          <w:b w:val="0"/>
          <w:sz w:val="24"/>
        </w:rPr>
        <w:t xml:space="preserve"> "Agreement" means this Construction Agreement, including all annexures, schedules, and exhibits attached hereto;</w:t>
      </w:r>
    </w:p>
    <w:p>
      <w:pPr>
        <w:spacing w:after="80"/>
        <w:jc w:val="left"/>
      </w:pPr>
      <w:r>
        <w:rPr>
          <w:b w:val="0"/>
          <w:sz w:val="24"/>
        </w:rPr>
        <w:t xml:space="preserve"> "Contractor" means Ramu Construction Works, its employees, agents, and subcontractors;</w:t>
      </w:r>
    </w:p>
    <w:p>
      <w:pPr>
        <w:spacing w:after="80"/>
        <w:jc w:val="left"/>
      </w:pPr>
      <w:r>
        <w:rPr>
          <w:b w:val="0"/>
          <w:sz w:val="24"/>
        </w:rPr>
        <w:t xml:space="preserve"> "Owner" means Raju, its employees, agents, and representatives;</w:t>
      </w:r>
    </w:p>
    <w:p>
      <w:pPr>
        <w:spacing w:after="80"/>
        <w:jc w:val="left"/>
      </w:pPr>
      <w:r>
        <w:rPr>
          <w:b w:val="0"/>
          <w:sz w:val="24"/>
        </w:rPr>
        <w:t xml:space="preserve"> "Project" means the construction project described in the Description section below;</w:t>
      </w:r>
    </w:p>
    <w:p>
      <w:pPr>
        <w:spacing w:after="80"/>
        <w:jc w:val="left"/>
      </w:pPr>
      <w:r>
        <w:rPr>
          <w:b w:val="0"/>
          <w:sz w:val="24"/>
        </w:rPr>
        <w:t xml:space="preserve"> "Description" means the construction of [insert brief project description];</w:t>
      </w:r>
    </w:p>
    <w:p>
      <w:pPr>
        <w:spacing w:after="80"/>
        <w:jc w:val="left"/>
      </w:pPr>
      <w:r>
        <w:rPr>
          <w:b w:val="0"/>
          <w:sz w:val="24"/>
        </w:rPr>
        <w:t xml:space="preserve"> "Duration" means a period of three (3) years from the Effective Date;</w:t>
      </w:r>
    </w:p>
    <w:p>
      <w:pPr>
        <w:spacing w:after="80"/>
        <w:jc w:val="left"/>
      </w:pPr>
      <w:r>
        <w:rPr>
          <w:b w:val="0"/>
          <w:sz w:val="24"/>
        </w:rPr>
        <w:t xml:space="preserve"> "Payment Schedule" means the schedule of payments outlined in Article 3;</w:t>
      </w:r>
    </w:p>
    <w:p>
      <w:pPr>
        <w:spacing w:after="80"/>
        <w:jc w:val="left"/>
      </w:pPr>
      <w:r>
        <w:rPr>
          <w:b w:val="0"/>
          <w:sz w:val="24"/>
        </w:rPr>
        <w:t xml:space="preserve"> "Governing Law" means the laws of the state of Maharashtra.</w:t>
      </w:r>
    </w:p>
    <w:p>
      <w:pPr>
        <w:spacing w:after="120"/>
        <w:jc w:val="left"/>
      </w:pPr>
      <w:r>
        <w:rPr>
          <w:b/>
          <w:sz w:val="26"/>
        </w:rPr>
        <w:t>ARTICLE 2: OBLIGATIONS OF THE PARTIES</w:t>
      </w:r>
    </w:p>
    <w:p>
      <w:pPr>
        <w:spacing w:after="80"/>
        <w:jc w:val="left"/>
      </w:pPr>
      <w:r>
        <w:rPr>
          <w:b w:val="0"/>
          <w:sz w:val="24"/>
        </w:rPr>
        <w:t>2.1 The Contractor agrees to perform the Project in accordance with the terms and conditions of this Agreement.</w:t>
      </w:r>
    </w:p>
    <w:p>
      <w:pPr>
        <w:spacing w:after="80"/>
        <w:jc w:val="left"/>
      </w:pPr>
      <w:r>
        <w:rPr>
          <w:b w:val="0"/>
          <w:sz w:val="24"/>
        </w:rPr>
        <w:t>2.2 The Owner agrees to provide the Contractor with access to the project site and to pay the Contractor in accordance with the Payment Schedule.</w:t>
      </w:r>
    </w:p>
    <w:p>
      <w:pPr>
        <w:spacing w:after="120"/>
        <w:jc w:val="left"/>
      </w:pPr>
      <w:r>
        <w:rPr>
          <w:b/>
          <w:sz w:val="26"/>
        </w:rPr>
        <w:t>ARTICLE 3: PAYMENT TERMS</w:t>
      </w:r>
    </w:p>
    <w:p>
      <w:pPr>
        <w:spacing w:after="80"/>
        <w:jc w:val="left"/>
      </w:pPr>
      <w:r>
        <w:rPr>
          <w:b w:val="0"/>
          <w:sz w:val="24"/>
        </w:rPr>
        <w:t>3.1 The Owner shall pay the Contractor a total sum of [insert total amount] in accordance with the following Payment Schedule:</w:t>
      </w:r>
    </w:p>
    <w:p>
      <w:pPr>
        <w:spacing w:after="80"/>
        <w:jc w:val="left"/>
      </w:pPr>
      <w:r>
        <w:rPr>
          <w:b w:val="0"/>
          <w:sz w:val="24"/>
        </w:rPr>
        <w:t xml:space="preserve"> [insert payment schedule details]</w:t>
      </w:r>
    </w:p>
    <w:p>
      <w:pPr>
        <w:spacing w:after="80"/>
        <w:jc w:val="left"/>
      </w:pPr>
      <w:r>
        <w:rPr>
          <w:b w:val="0"/>
          <w:sz w:val="24"/>
        </w:rPr>
        <w:t>3.2 The Contractor shall submit invoices to the Owner on a monthly basis, and the Owner shall pay the invoices within [insert number] days of receipt.</w:t>
      </w:r>
    </w:p>
    <w:p>
      <w:pPr>
        <w:spacing w:after="120"/>
        <w:jc w:val="left"/>
      </w:pPr>
      <w:r>
        <w:rPr>
          <w:b/>
          <w:sz w:val="26"/>
        </w:rPr>
        <w:t>ARTICLE 4: INDEMNITY</w:t>
      </w:r>
    </w:p>
    <w:p>
      <w:pPr>
        <w:spacing w:after="80"/>
        <w:jc w:val="left"/>
      </w:pPr>
      <w:r>
        <w:rPr>
          <w:b w:val="0"/>
          <w:sz w:val="24"/>
        </w:rPr>
        <w:t>4.1 The Contractor shall indemnify and hold harmless the Owner, its employees, agents, and representatives from and against any and all claims, damages, losses, and expenses arising out of or resulting from the Contractor's performance of the Project.</w:t>
      </w:r>
    </w:p>
    <w:p>
      <w:pPr>
        <w:spacing w:after="80"/>
        <w:jc w:val="left"/>
      </w:pPr>
      <w:r>
        <w:rPr>
          <w:b w:val="0"/>
          <w:sz w:val="24"/>
        </w:rPr>
        <w:t>4.2 The Owner shall indemnify and hold harmless the Contractor, its employees, agents, and subcontractors from and against any and all claims, damages, losses, and expenses arising out of or resulting from the Owner's breach of this Agreement.</w:t>
      </w:r>
    </w:p>
    <w:p>
      <w:pPr>
        <w:spacing w:after="120"/>
        <w:jc w:val="left"/>
      </w:pPr>
      <w:r>
        <w:rPr>
          <w:b/>
          <w:sz w:val="26"/>
        </w:rPr>
        <w:t>ARTICLE 5: TERMINATION</w:t>
      </w:r>
    </w:p>
    <w:p>
      <w:pPr>
        <w:spacing w:after="80"/>
        <w:jc w:val="left"/>
      </w:pPr>
      <w:r>
        <w:rPr>
          <w:b w:val="0"/>
          <w:sz w:val="24"/>
        </w:rPr>
        <w:t>5.1 Either party may terminate this Agreement upon [insert number] days' written notice to the other party.</w:t>
      </w:r>
    </w:p>
    <w:p>
      <w:pPr>
        <w:spacing w:after="80"/>
        <w:jc w:val="left"/>
      </w:pPr>
      <w:r>
        <w:rPr>
          <w:b w:val="0"/>
          <w:sz w:val="24"/>
        </w:rPr>
        <w:t>5.2 In the event of termination, the Contractor shall cease all work and the Owner shall pay the Contractor for all work completed up to the date of termination.</w:t>
      </w:r>
    </w:p>
    <w:p>
      <w:pPr>
        <w:spacing w:after="120"/>
        <w:jc w:val="left"/>
      </w:pPr>
      <w:r>
        <w:rPr>
          <w:b/>
          <w:sz w:val="26"/>
        </w:rPr>
        <w:t>ARTICLE 6: FORCE MAJEURE</w:t>
      </w:r>
    </w:p>
    <w:p>
      <w:pPr>
        <w:spacing w:after="80"/>
        <w:jc w:val="left"/>
      </w:pPr>
      <w:r>
        <w:rPr>
          <w:b w:val="0"/>
          <w:sz w:val="24"/>
        </w:rPr>
        <w:t>6.1 Neither party shall be liable for any failure or delay in performing its obligations under this Agreement if such failure or delay is caused by circumstances beyond its reasonable control, including but not limited to acts of God, war, terrorism, or natural disasters.</w:t>
      </w:r>
    </w:p>
    <w:p>
      <w:pPr>
        <w:spacing w:after="120"/>
        <w:jc w:val="left"/>
      </w:pPr>
      <w:r>
        <w:rPr>
          <w:b/>
          <w:sz w:val="26"/>
        </w:rPr>
        <w:t>ARTICLE 7: GOVERNING LAW</w:t>
      </w:r>
    </w:p>
    <w:p>
      <w:pPr>
        <w:spacing w:after="80"/>
        <w:jc w:val="left"/>
      </w:pPr>
      <w:r>
        <w:rPr>
          <w:b w:val="0"/>
          <w:sz w:val="24"/>
        </w:rPr>
        <w:t>7.1 This Agreement shall be governed by and construed in accordance with the laws of the state of Maharashtra.</w:t>
      </w:r>
    </w:p>
    <w:p>
      <w:pPr>
        <w:spacing w:after="120"/>
        <w:jc w:val="left"/>
      </w:pPr>
      <w:r>
        <w:rPr>
          <w:b/>
          <w:sz w:val="26"/>
        </w:rPr>
        <w:t>ARTICLE 8: ENTIRE AGREEMENT</w:t>
      </w:r>
    </w:p>
    <w:p>
      <w:pPr>
        <w:spacing w:after="80"/>
        <w:jc w:val="left"/>
      </w:pPr>
      <w:r>
        <w:rPr>
          <w:b w:val="0"/>
          <w:sz w:val="24"/>
        </w:rPr>
        <w:t>8.1 This Agreement constitutes the entire agreement between the parties and supersedes all prior negotiations, understandings, and agreements between the parties.</w:t>
      </w:r>
    </w:p>
    <w:p>
      <w:pPr>
        <w:spacing w:after="120"/>
        <w:jc w:val="left"/>
      </w:pPr>
      <w:r>
        <w:rPr>
          <w:b/>
          <w:sz w:val="26"/>
        </w:rPr>
        <w:t>ARTICLE 9: SIGNATURES</w:t>
      </w:r>
    </w:p>
    <w:p>
      <w:pPr>
        <w:spacing w:after="80"/>
        <w:jc w:val="left"/>
      </w:pPr>
      <w:r>
        <w:rPr>
          <w:b w:val="0"/>
          <w:sz w:val="24"/>
        </w:rPr>
        <w:t>Ramu Construction Works (Contractor)</w:t>
      </w:r>
    </w:p>
    <w:p>
      <w:pPr>
        <w:spacing w:after="80"/>
        <w:jc w:val="left"/>
      </w:pPr>
      <w:r>
        <w:rPr>
          <w:b w:val="0"/>
          <w:sz w:val="24"/>
        </w:rPr>
        <w:t>Signature: __________________________</w:t>
      </w:r>
    </w:p>
    <w:p>
      <w:pPr>
        <w:spacing w:after="80"/>
        <w:jc w:val="left"/>
      </w:pPr>
      <w:r>
        <w:rPr>
          <w:b w:val="0"/>
          <w:sz w:val="24"/>
        </w:rPr>
        <w:t>Date: __________________________</w:t>
      </w:r>
    </w:p>
    <w:p>
      <w:pPr>
        <w:spacing w:after="80"/>
        <w:jc w:val="left"/>
      </w:pPr>
      <w:r>
        <w:rPr>
          <w:b w:val="0"/>
          <w:sz w:val="24"/>
        </w:rPr>
        <w:t>Raju (Owner)</w:t>
      </w:r>
    </w:p>
    <w:p>
      <w:pPr>
        <w:spacing w:after="80"/>
        <w:jc w:val="left"/>
      </w:pPr>
      <w:r>
        <w:rPr>
          <w:b w:val="0"/>
          <w:sz w:val="24"/>
        </w:rPr>
        <w:t>Signature: __________________________</w:t>
      </w:r>
    </w:p>
    <w:p>
      <w:pPr>
        <w:spacing w:after="80"/>
        <w:jc w:val="left"/>
      </w:pPr>
      <w:r>
        <w:rPr>
          <w:b w:val="0"/>
          <w:sz w:val="24"/>
        </w:rPr>
        <w:t>Date: __________________________</w:t>
      </w:r>
    </w:p>
    <w:p>
      <w:pPr>
        <w:spacing w:after="120"/>
        <w:jc w:val="left"/>
      </w:pPr>
      <w:r>
        <w:rPr>
          <w:b/>
          <w:sz w:val="24"/>
        </w:rPr>
        <w:t>This document is a template and should be reviewed by a legal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